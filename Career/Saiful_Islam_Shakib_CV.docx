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2286" w14:textId="77777777" w:rsidR="000778D3" w:rsidRDefault="00105470">
      <w:pPr>
        <w:pStyle w:val="Title"/>
      </w:pPr>
      <w:r>
        <w:t>Curriculum Vitae</w:t>
      </w:r>
    </w:p>
    <w:p w14:paraId="4210201A" w14:textId="77777777" w:rsidR="007603C1" w:rsidRDefault="00105470">
      <w:r>
        <w:t>Saiful Islam Shakib</w:t>
      </w:r>
      <w:r>
        <w:br/>
        <w:t>Kodala, Rangunia, Chittagong, Bangladesh</w:t>
      </w:r>
      <w:r>
        <w:br/>
      </w:r>
      <w:r>
        <w:t xml:space="preserve">+880 1831-343379 | </w:t>
      </w:r>
      <w:hyperlink r:id="rId6" w:history="1">
        <w:r w:rsidR="007603C1" w:rsidRPr="008848C9">
          <w:rPr>
            <w:rStyle w:val="Hyperlink"/>
          </w:rPr>
          <w:t>saifulshakib6052@gmail.com</w:t>
        </w:r>
      </w:hyperlink>
    </w:p>
    <w:p w14:paraId="22643650" w14:textId="4573E407" w:rsidR="000778D3" w:rsidRDefault="00105470">
      <w:r>
        <w:t xml:space="preserve">LinkedIn: </w:t>
      </w:r>
      <w:r w:rsidR="007603C1">
        <w:t xml:space="preserve"> </w:t>
      </w:r>
      <w:r>
        <w:t>https://www.linkedin.com/in/saiful-islam-shakib-a6332b260</w:t>
      </w:r>
      <w:r>
        <w:br/>
      </w:r>
      <w:r>
        <w:t xml:space="preserve">GitHub: </w:t>
      </w:r>
      <w:r>
        <w:t>https://github.com/SIS-416</w:t>
      </w:r>
    </w:p>
    <w:p w14:paraId="79846769" w14:textId="77777777" w:rsidR="000778D3" w:rsidRDefault="00105470">
      <w:pPr>
        <w:pStyle w:val="Heading1"/>
      </w:pPr>
      <w:r>
        <w:t>Career Objective</w:t>
      </w:r>
    </w:p>
    <w:p w14:paraId="67802ADE" w14:textId="77777777" w:rsidR="000778D3" w:rsidRDefault="00105470">
      <w:r>
        <w:t>Motivated and detail-oriented Computer Science graduate with hands-on experience in penetration testing, vulnerability assessment, and network security. Skilled in using industry-standard tools and techniques, ea</w:t>
      </w:r>
      <w:r>
        <w:t>ger to contribute to security operations and safeguard organizational assets.</w:t>
      </w:r>
    </w:p>
    <w:p w14:paraId="3AF96D13" w14:textId="77777777" w:rsidR="000778D3" w:rsidRDefault="00105470">
      <w:pPr>
        <w:pStyle w:val="Heading1"/>
      </w:pPr>
      <w:r>
        <w:t>Education</w:t>
      </w:r>
    </w:p>
    <w:p w14:paraId="0DDA575C" w14:textId="41E032C7" w:rsidR="000778D3" w:rsidRDefault="00105470">
      <w:r>
        <w:t>B.Sc. in Computer Science and Engineering</w:t>
      </w:r>
      <w:r>
        <w:br/>
        <w:t>Port City International University, Chittagong, Bangladesh</w:t>
      </w:r>
      <w:r>
        <w:br/>
        <w:t>Graduated: 2025</w:t>
      </w:r>
    </w:p>
    <w:p w14:paraId="0C5615A7" w14:textId="77777777" w:rsidR="000778D3" w:rsidRDefault="00105470">
      <w:pPr>
        <w:pStyle w:val="Heading1"/>
      </w:pPr>
      <w:r>
        <w:t>Technical Skills</w:t>
      </w:r>
    </w:p>
    <w:p w14:paraId="5D89681B" w14:textId="77777777" w:rsidR="000778D3" w:rsidRDefault="00105470">
      <w:pPr>
        <w:pStyle w:val="ListBullet"/>
      </w:pPr>
      <w:r>
        <w:t>Networking &amp; Security: TCP/IP,</w:t>
      </w:r>
      <w:r>
        <w:t xml:space="preserve"> DNS, Firewalls, VPN, Wi-Fi Security</w:t>
      </w:r>
    </w:p>
    <w:p w14:paraId="7B6BB5BD" w14:textId="77777777" w:rsidR="000778D3" w:rsidRDefault="00105470">
      <w:pPr>
        <w:pStyle w:val="ListBullet"/>
      </w:pPr>
      <w:r>
        <w:t>Tools &amp; Frameworks: Nmap, Wireshark, Metasploit, Hydra, Aircrack-ng, Sublist3r, Amass, dnsrecon</w:t>
      </w:r>
    </w:p>
    <w:p w14:paraId="6E27FD02" w14:textId="77777777" w:rsidR="000778D3" w:rsidRDefault="00105470">
      <w:pPr>
        <w:pStyle w:val="ListBullet"/>
      </w:pPr>
      <w:r>
        <w:t>Operating Systems: Linux (BackBox, Kali), Windows</w:t>
      </w:r>
    </w:p>
    <w:p w14:paraId="0F221E8E" w14:textId="77777777" w:rsidR="000778D3" w:rsidRDefault="00105470">
      <w:pPr>
        <w:pStyle w:val="ListBullet"/>
      </w:pPr>
      <w:r>
        <w:t>Programming &amp; Scripting: Python, Bash</w:t>
      </w:r>
    </w:p>
    <w:p w14:paraId="2AFAE58F" w14:textId="77777777" w:rsidR="000778D3" w:rsidRDefault="00105470">
      <w:pPr>
        <w:pStyle w:val="ListBullet"/>
      </w:pPr>
      <w:r>
        <w:t>Security Domains: Penetration Testi</w:t>
      </w:r>
      <w:r>
        <w:t>ng, Vulnerability Assessment, Incident Response, Bug Bounty Methodology</w:t>
      </w:r>
    </w:p>
    <w:p w14:paraId="76456CB9" w14:textId="77777777" w:rsidR="000778D3" w:rsidRDefault="00105470">
      <w:pPr>
        <w:pStyle w:val="Heading1"/>
      </w:pPr>
      <w:r>
        <w:t>Professional Experience</w:t>
      </w:r>
    </w:p>
    <w:p w14:paraId="6068E3E0" w14:textId="0FE901C2" w:rsidR="000778D3" w:rsidRDefault="00105470">
      <w:r>
        <w:t>IT Security Intern</w:t>
      </w:r>
      <w:r w:rsidR="007603C1">
        <w:t xml:space="preserve"> </w:t>
      </w:r>
      <w:r>
        <w:t>– Local IT Firm, Chittagong</w:t>
      </w:r>
      <w:r>
        <w:br/>
        <w:t>Jan 2025 – Apr 2025</w:t>
      </w:r>
    </w:p>
    <w:p w14:paraId="32FAED28" w14:textId="77777777" w:rsidR="000778D3" w:rsidRDefault="00105470">
      <w:pPr>
        <w:pStyle w:val="ListBullet"/>
      </w:pPr>
      <w:r>
        <w:t>Conducted vulnerability scanning using Nmap and Wireshark.</w:t>
      </w:r>
    </w:p>
    <w:p w14:paraId="5F68D6C5" w14:textId="77777777" w:rsidR="000778D3" w:rsidRDefault="00105470">
      <w:pPr>
        <w:pStyle w:val="ListBullet"/>
      </w:pPr>
      <w:r>
        <w:t>Performed Wi-Fi security testi</w:t>
      </w:r>
      <w:r>
        <w:t>ng with Aircrack-ng.</w:t>
      </w:r>
    </w:p>
    <w:p w14:paraId="54042918" w14:textId="77777777" w:rsidR="000778D3" w:rsidRDefault="00105470">
      <w:pPr>
        <w:pStyle w:val="ListBullet"/>
      </w:pPr>
      <w:r>
        <w:t>Assisted in monitoring network traffic and implementing secure access points.</w:t>
      </w:r>
    </w:p>
    <w:p w14:paraId="3EA95C47" w14:textId="77777777" w:rsidR="000778D3" w:rsidRDefault="00105470">
      <w:pPr>
        <w:pStyle w:val="ListBullet"/>
      </w:pPr>
      <w:r>
        <w:t>Collaborated with team members to strengthen client network security.</w:t>
      </w:r>
    </w:p>
    <w:p w14:paraId="0245F27A" w14:textId="543FE124" w:rsidR="000778D3" w:rsidRDefault="00105470">
      <w:r>
        <w:t>Cybersecurity Projects</w:t>
      </w:r>
      <w:r>
        <w:t xml:space="preserve"> – Academic &amp; Independent</w:t>
      </w:r>
    </w:p>
    <w:p w14:paraId="5073EE43" w14:textId="77777777" w:rsidR="000778D3" w:rsidRDefault="00105470">
      <w:pPr>
        <w:pStyle w:val="ListBullet"/>
      </w:pPr>
      <w:r>
        <w:lastRenderedPageBreak/>
        <w:t>DNS Enumeration &amp; Exploitation: Use</w:t>
      </w:r>
      <w:r>
        <w:t>d Sublist3r, Amass, dnsrecon to map DNS records and simulated attacks with Metasploit and Hydra.</w:t>
      </w:r>
    </w:p>
    <w:p w14:paraId="0A88662C" w14:textId="77777777" w:rsidR="000778D3" w:rsidRDefault="00105470">
      <w:pPr>
        <w:pStyle w:val="ListBullet"/>
      </w:pPr>
      <w:r>
        <w:t>System Optimization: Configured and optimized BackBox Linux (4GB RAM) to efficiently run penetration testing tools.</w:t>
      </w:r>
    </w:p>
    <w:p w14:paraId="2DC46AB2" w14:textId="77777777" w:rsidR="000778D3" w:rsidRDefault="00105470">
      <w:pPr>
        <w:pStyle w:val="ListBullet"/>
      </w:pPr>
      <w:r>
        <w:t>Bug Bounty-Style Reporting: Documented vuln</w:t>
      </w:r>
      <w:r>
        <w:t>erabilities and findings in structured security reports.</w:t>
      </w:r>
    </w:p>
    <w:p w14:paraId="633DF7CB" w14:textId="77777777" w:rsidR="000778D3" w:rsidRDefault="00105470">
      <w:pPr>
        <w:pStyle w:val="Heading1"/>
      </w:pPr>
      <w:r>
        <w:t>Certifications &amp; Training</w:t>
      </w:r>
    </w:p>
    <w:p w14:paraId="7041F130" w14:textId="73317658" w:rsidR="007603C1" w:rsidRDefault="00105470" w:rsidP="00105470">
      <w:pPr>
        <w:pStyle w:val="ListBullet"/>
      </w:pPr>
      <w:r>
        <w:t>Mastering Network Security: Defending Against Cyber Threats (Udemy)</w:t>
      </w:r>
    </w:p>
    <w:p w14:paraId="5BB9398A" w14:textId="77777777" w:rsidR="000778D3" w:rsidRDefault="00105470">
      <w:pPr>
        <w:pStyle w:val="ListBullet"/>
      </w:pPr>
      <w:r>
        <w:t>TryHackMe Labs – Ethical Hacking &amp; Security Challenges</w:t>
      </w:r>
    </w:p>
    <w:p w14:paraId="6BE150E7" w14:textId="77777777" w:rsidR="000778D3" w:rsidRDefault="00105470">
      <w:pPr>
        <w:pStyle w:val="ListBullet"/>
      </w:pPr>
      <w:r>
        <w:t>CCNA (Cisco Certified Network Associate) – In Prog</w:t>
      </w:r>
      <w:r>
        <w:t>ress</w:t>
      </w:r>
    </w:p>
    <w:p w14:paraId="3DE98BBB" w14:textId="77777777" w:rsidR="000778D3" w:rsidRDefault="00105470">
      <w:pPr>
        <w:pStyle w:val="Heading1"/>
      </w:pPr>
      <w:r>
        <w:t>Soft Skills</w:t>
      </w:r>
    </w:p>
    <w:p w14:paraId="43A2484B" w14:textId="77777777" w:rsidR="000778D3" w:rsidRDefault="00105470">
      <w:pPr>
        <w:pStyle w:val="ListBullet"/>
      </w:pPr>
      <w:r>
        <w:t>Analytical &amp; Problem-Solving Skills</w:t>
      </w:r>
    </w:p>
    <w:p w14:paraId="43BC4A66" w14:textId="77777777" w:rsidR="000778D3" w:rsidRDefault="00105470">
      <w:pPr>
        <w:pStyle w:val="ListBullet"/>
      </w:pPr>
      <w:r>
        <w:t>Strong Communication &amp; Teamwork</w:t>
      </w:r>
    </w:p>
    <w:p w14:paraId="297F0D23" w14:textId="77777777" w:rsidR="000778D3" w:rsidRDefault="00105470">
      <w:pPr>
        <w:pStyle w:val="ListBullet"/>
      </w:pPr>
      <w:r>
        <w:t>Adaptability &amp; Continuous Learning</w:t>
      </w:r>
    </w:p>
    <w:p w14:paraId="0A27C8A4" w14:textId="77777777" w:rsidR="000778D3" w:rsidRDefault="00105470">
      <w:pPr>
        <w:pStyle w:val="ListBullet"/>
      </w:pPr>
      <w:r>
        <w:t>Ability to Work Under Pressure</w:t>
      </w:r>
    </w:p>
    <w:p w14:paraId="3348F5A6" w14:textId="77777777" w:rsidR="000778D3" w:rsidRDefault="00105470">
      <w:pPr>
        <w:pStyle w:val="Heading1"/>
      </w:pPr>
      <w:r>
        <w:t>References</w:t>
      </w:r>
    </w:p>
    <w:p w14:paraId="1104B261" w14:textId="77777777" w:rsidR="000778D3" w:rsidRDefault="00105470">
      <w:r>
        <w:t>Available upon request</w:t>
      </w:r>
    </w:p>
    <w:sectPr w:rsidR="000778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8D3"/>
    <w:rsid w:val="00105470"/>
    <w:rsid w:val="0015074B"/>
    <w:rsid w:val="0029639D"/>
    <w:rsid w:val="00326F90"/>
    <w:rsid w:val="007603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268B8"/>
  <w14:defaultImageDpi w14:val="300"/>
  <w15:docId w15:val="{DC397275-6901-4D98-8189-16D5AF63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603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ifulshakib605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saiful Islam</cp:lastModifiedBy>
  <cp:revision>3</cp:revision>
  <dcterms:created xsi:type="dcterms:W3CDTF">2013-12-23T23:15:00Z</dcterms:created>
  <dcterms:modified xsi:type="dcterms:W3CDTF">2025-09-16T06:53:00Z</dcterms:modified>
  <cp:category/>
</cp:coreProperties>
</file>