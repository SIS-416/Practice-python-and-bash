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14EB" w14:textId="77777777" w:rsidR="003F1FBB" w:rsidRDefault="007A768B">
      <w:pPr>
        <w:pStyle w:val="Title"/>
        <w:jc w:val="center"/>
      </w:pPr>
      <w:r>
        <w:t>Saiful Islam Shakib</w:t>
      </w:r>
    </w:p>
    <w:p w14:paraId="54055B34" w14:textId="77777777" w:rsidR="003F1FBB" w:rsidRDefault="007A768B">
      <w:pPr>
        <w:jc w:val="center"/>
      </w:pPr>
      <w:r>
        <w:rPr>
          <w:b/>
        </w:rPr>
        <w:t xml:space="preserve">Kodala, Rangunia, Chittagong, Bangladesh | </w:t>
      </w:r>
      <w:r>
        <w:t>Phone: (+880) 1831-343379 | Email: saifulshakib6052@gmail.com</w:t>
      </w:r>
      <w:r>
        <w:br/>
        <w:t>LinkedIn: www.linkedin.com/in/saiful-islam-shakib-a6332b260 | GitHub: github.com/SIS-416</w:t>
      </w:r>
    </w:p>
    <w:p w14:paraId="6C88BFF1" w14:textId="77777777" w:rsidR="003F1FBB" w:rsidRDefault="007A768B">
      <w:pPr>
        <w:pStyle w:val="Heading1"/>
      </w:pPr>
      <w:r>
        <w:t>Career Objective</w:t>
      </w:r>
    </w:p>
    <w:p w14:paraId="55386986" w14:textId="77777777" w:rsidR="003F1FBB" w:rsidRDefault="007A768B">
      <w:r>
        <w:t xml:space="preserve">Recent B.Sc. </w:t>
      </w:r>
      <w:r>
        <w:t>graduate in Computer Science and Engineering with extensive training in network security, system administration, and Python programming. Skilled in penetration testing, vulnerability assessment, Active Directory management, and DNS configuration, contribut</w:t>
      </w:r>
      <w:r>
        <w:t>ing to robust network infrastructure. Seeking to leverage technical expertise and problem-solving abilities in a Security Operations or Ethical Hacking role.</w:t>
      </w:r>
    </w:p>
    <w:p w14:paraId="703525F3" w14:textId="77777777" w:rsidR="003F1FBB" w:rsidRDefault="007A768B">
      <w:pPr>
        <w:pStyle w:val="Heading1"/>
      </w:pPr>
      <w:r>
        <w:t>Education</w:t>
      </w:r>
    </w:p>
    <w:p w14:paraId="41FDC72D" w14:textId="47F48197" w:rsidR="003F1FBB" w:rsidRDefault="007A768B">
      <w:r>
        <w:t>B.Sc. in Computer Science and Engineering</w:t>
      </w:r>
      <w:r>
        <w:br/>
        <w:t>Port City International University, Chitta</w:t>
      </w:r>
      <w:r>
        <w:t>gong, Bangladesh (2021 – 2025)</w:t>
      </w:r>
      <w:r>
        <w:br/>
        <w:t>• Thesis: Applications and Rise of Low-Power Wide Area Networks (LPWANs) in IoT</w:t>
      </w:r>
      <w:r>
        <w:br/>
        <w:t>• Relevant Coursework: Network Security, Data Communications, Operating Systems, Python, Bash</w:t>
      </w:r>
    </w:p>
    <w:p w14:paraId="3FCED267" w14:textId="77777777" w:rsidR="003F1FBB" w:rsidRDefault="007A768B">
      <w:pPr>
        <w:pStyle w:val="Heading1"/>
      </w:pPr>
      <w:r>
        <w:t>Technical Skills</w:t>
      </w:r>
    </w:p>
    <w:p w14:paraId="7C6A9713" w14:textId="77777777" w:rsidR="003F1FBB" w:rsidRDefault="007A768B">
      <w:pPr>
        <w:pStyle w:val="ListBullet"/>
      </w:pPr>
      <w:r>
        <w:t>Network Security: Nmap, Wireshark,</w:t>
      </w:r>
      <w:r>
        <w:t xml:space="preserve"> Metasploit, Aircrack-ng, nikto, netcat</w:t>
      </w:r>
    </w:p>
    <w:p w14:paraId="2032B60E" w14:textId="77777777" w:rsidR="003F1FBB" w:rsidRDefault="007A768B">
      <w:pPr>
        <w:pStyle w:val="ListBullet"/>
      </w:pPr>
      <w:r>
        <w:t>System Administration: Linux (Kali, BackBox), Windows Server 2022, Windows 10/11</w:t>
      </w:r>
    </w:p>
    <w:p w14:paraId="547EFE31" w14:textId="77777777" w:rsidR="003F1FBB" w:rsidRDefault="007A768B">
      <w:pPr>
        <w:pStyle w:val="ListBullet"/>
      </w:pPr>
      <w:r>
        <w:t>DNS Enumeration: Sublist3r, Amass, dnsrecon, dig, dirb, theHarvester</w:t>
      </w:r>
    </w:p>
    <w:p w14:paraId="26EA861A" w14:textId="77777777" w:rsidR="003F1FBB" w:rsidRDefault="007A768B">
      <w:pPr>
        <w:pStyle w:val="ListBullet"/>
      </w:pPr>
      <w:r>
        <w:t>Scripting &amp; Programming: Python (OOP, Network Automation), Bash (A</w:t>
      </w:r>
      <w:r>
        <w:t>WK, SED)</w:t>
      </w:r>
    </w:p>
    <w:p w14:paraId="0E27674B" w14:textId="77777777" w:rsidR="003F1FBB" w:rsidRDefault="007A768B">
      <w:pPr>
        <w:pStyle w:val="ListBullet"/>
      </w:pPr>
      <w:r>
        <w:t>Web Development: PHP, HTML, CSS</w:t>
      </w:r>
    </w:p>
    <w:p w14:paraId="18B2658A" w14:textId="77777777" w:rsidR="003F1FBB" w:rsidRDefault="007A768B">
      <w:pPr>
        <w:pStyle w:val="ListBullet"/>
      </w:pPr>
      <w:r>
        <w:t>Active Directory: User Management, Group Policy</w:t>
      </w:r>
    </w:p>
    <w:p w14:paraId="0EEE28F1" w14:textId="77777777" w:rsidR="003F1FBB" w:rsidRDefault="007A768B">
      <w:pPr>
        <w:pStyle w:val="ListBullet"/>
      </w:pPr>
      <w:r>
        <w:t>Network Protocols: DHCP, TCP/IP, HTTP, SMTP, DNS, LoRaWAN, NB-IoT, SSH, FTP, SFTP, SNMP, Telnet, MySQL, Apache, Tomcat</w:t>
      </w:r>
    </w:p>
    <w:p w14:paraId="61A555CE" w14:textId="77777777" w:rsidR="003F1FBB" w:rsidRDefault="007A768B">
      <w:pPr>
        <w:pStyle w:val="Heading1"/>
      </w:pPr>
      <w:r>
        <w:t>Professional Experience</w:t>
      </w:r>
    </w:p>
    <w:p w14:paraId="1ED998C7" w14:textId="04DA1CDD" w:rsidR="003F1FBB" w:rsidRDefault="007A768B">
      <w:r>
        <w:t>IT Security Intern – L</w:t>
      </w:r>
      <w:r>
        <w:t>ocal IT Firm, Chittagong</w:t>
      </w:r>
      <w:r>
        <w:t xml:space="preserve"> (Summer 2024)</w:t>
      </w:r>
    </w:p>
    <w:p w14:paraId="1CC6D513" w14:textId="77777777" w:rsidR="003F1FBB" w:rsidRDefault="007A768B">
      <w:pPr>
        <w:pStyle w:val="ListBullet"/>
      </w:pPr>
      <w:r>
        <w:t>Monitored and troubleshooted network issues using Nmap and Wireshark.</w:t>
      </w:r>
    </w:p>
    <w:p w14:paraId="12E8F805" w14:textId="77777777" w:rsidR="003F1FBB" w:rsidRDefault="007A768B">
      <w:pPr>
        <w:pStyle w:val="ListBullet"/>
      </w:pPr>
      <w:r>
        <w:t>Configured firewalls and tested Wi-Fi security with Aircrack-ng.</w:t>
      </w:r>
    </w:p>
    <w:p w14:paraId="0E7FA18D" w14:textId="77777777" w:rsidR="003F1FBB" w:rsidRDefault="007A768B">
      <w:pPr>
        <w:pStyle w:val="ListBullet"/>
      </w:pPr>
      <w:r>
        <w:t>Collaborated with team to implement secure access points and document best pract</w:t>
      </w:r>
      <w:r>
        <w:t>ices.</w:t>
      </w:r>
    </w:p>
    <w:p w14:paraId="51654782" w14:textId="298B23FD" w:rsidR="003F1FBB" w:rsidRDefault="007A768B">
      <w:r>
        <w:lastRenderedPageBreak/>
        <w:t>Virtual Environment Penetration Testing Projects</w:t>
      </w:r>
    </w:p>
    <w:p w14:paraId="3575234A" w14:textId="77777777" w:rsidR="003F1FBB" w:rsidRDefault="007A768B">
      <w:pPr>
        <w:pStyle w:val="ListBullet"/>
      </w:pPr>
      <w:r>
        <w:t>Tested Active Directory: Enumeration, Reconnaissance, Exploitation.</w:t>
      </w:r>
    </w:p>
    <w:p w14:paraId="69D79849" w14:textId="77777777" w:rsidR="003F1FBB" w:rsidRDefault="007A768B">
      <w:pPr>
        <w:pStyle w:val="ListBullet"/>
      </w:pPr>
      <w:r>
        <w:t>Exploited Windows 7/8/10 and Metasploitable-2 using Metasploit Framework.</w:t>
      </w:r>
    </w:p>
    <w:p w14:paraId="0EFA1086" w14:textId="77777777" w:rsidR="003F1FBB" w:rsidRDefault="007A768B">
      <w:pPr>
        <w:pStyle w:val="ListBullet"/>
      </w:pPr>
      <w:r>
        <w:t>Conducted vulnerability scans with Nmap and DNS analysi</w:t>
      </w:r>
      <w:r>
        <w:t>s with dnsrecon.</w:t>
      </w:r>
    </w:p>
    <w:p w14:paraId="2A589CA7" w14:textId="77777777" w:rsidR="003F1FBB" w:rsidRDefault="007A768B">
      <w:pPr>
        <w:pStyle w:val="Heading1"/>
      </w:pPr>
      <w:r>
        <w:t>Academic &amp; Personal Projects</w:t>
      </w:r>
    </w:p>
    <w:p w14:paraId="247E8072" w14:textId="24C78E9F" w:rsidR="003F1FBB" w:rsidRDefault="007A768B">
      <w:pPr>
        <w:pStyle w:val="ListBullet"/>
      </w:pPr>
      <w:r>
        <w:t xml:space="preserve">Pharmacy Management System (2024 – 2025) </w:t>
      </w:r>
      <w:r>
        <w:t>– Developed a web-based system with PHP, HTML, and CSS to manage inventory, sales, and records. Implemented authentication, search, and responsive design.</w:t>
      </w:r>
    </w:p>
    <w:p w14:paraId="24125DB9" w14:textId="582D0FCC" w:rsidR="003F1FBB" w:rsidRDefault="007A768B">
      <w:pPr>
        <w:pStyle w:val="ListBullet"/>
      </w:pPr>
      <w:r>
        <w:t xml:space="preserve">Network </w:t>
      </w:r>
      <w:r>
        <w:t>Security &amp; Vulnerability Assessment (2024 – 2025</w:t>
      </w:r>
      <w:proofErr w:type="gramStart"/>
      <w:r>
        <w:t xml:space="preserve">) </w:t>
      </w:r>
      <w:r>
        <w:t xml:space="preserve"> –</w:t>
      </w:r>
      <w:proofErr w:type="gramEnd"/>
      <w:r>
        <w:t xml:space="preserve"> Conducted DNS enumeration with Sublist3r, Amass, dnsrecon; performed vulnerability scans with Nmap; analyzed traffic with Wireshark; applied Udemy training in Network Security.</w:t>
      </w:r>
    </w:p>
    <w:p w14:paraId="6FA2408B" w14:textId="77777777" w:rsidR="003F1FBB" w:rsidRDefault="007A768B">
      <w:pPr>
        <w:pStyle w:val="Heading1"/>
      </w:pPr>
      <w:r>
        <w:t>Certifications &amp; Training</w:t>
      </w:r>
    </w:p>
    <w:p w14:paraId="3E93197F" w14:textId="77777777" w:rsidR="003F1FBB" w:rsidRDefault="007A768B">
      <w:pPr>
        <w:pStyle w:val="ListBullet"/>
      </w:pPr>
      <w:r>
        <w:t>Byte Capsule: Cybersecurity for Professionals (6-Month Training Program, Oct 2023 – Apr 2024)</w:t>
      </w:r>
    </w:p>
    <w:p w14:paraId="2C45E080" w14:textId="77777777" w:rsidR="003F1FBB" w:rsidRDefault="007A768B">
      <w:pPr>
        <w:pStyle w:val="ListBullet"/>
      </w:pPr>
      <w:r>
        <w:t>Udemy: Mastering Network Security: Defending Against Cyber Threats (2025)</w:t>
      </w:r>
    </w:p>
    <w:p w14:paraId="0FC24D4B" w14:textId="77777777" w:rsidR="003F1FBB" w:rsidRDefault="007A768B">
      <w:pPr>
        <w:pStyle w:val="ListBullet"/>
      </w:pPr>
      <w:r>
        <w:t>Udemy: Network Security 101: Start Network Security from Scratch (May 2025)</w:t>
      </w:r>
    </w:p>
    <w:p w14:paraId="2C1BF1F7" w14:textId="77777777" w:rsidR="003F1FBB" w:rsidRDefault="007A768B">
      <w:pPr>
        <w:pStyle w:val="ListBullet"/>
      </w:pPr>
      <w:r>
        <w:t>Udemy: Upgrading Computer Networks - Guide to Successful Migrations (May 2025)</w:t>
      </w:r>
    </w:p>
    <w:p w14:paraId="471E61A7" w14:textId="77777777" w:rsidR="003F1FBB" w:rsidRDefault="007A768B">
      <w:pPr>
        <w:pStyle w:val="ListBullet"/>
      </w:pPr>
      <w:r>
        <w:t>Udemy: Linux Bash Shell Scripting Incl. AWK, SED and 10+ Projects (Feb 2025)</w:t>
      </w:r>
    </w:p>
    <w:p w14:paraId="73952419" w14:textId="77777777" w:rsidR="003F1FBB" w:rsidRDefault="007A768B">
      <w:pPr>
        <w:pStyle w:val="ListBullet"/>
      </w:pPr>
      <w:r>
        <w:t>Udemy: Advanced Foundations of Python Programming (Oct 2024)</w:t>
      </w:r>
    </w:p>
    <w:p w14:paraId="3B96CA85" w14:textId="77777777" w:rsidR="003F1FBB" w:rsidRDefault="007A768B">
      <w:pPr>
        <w:pStyle w:val="ListBullet"/>
      </w:pPr>
      <w:r>
        <w:t>Udemy: 300+ Python Exercises (Intermedi</w:t>
      </w:r>
      <w:r>
        <w:t>ate &amp; Complex) (Nov 2024)</w:t>
      </w:r>
    </w:p>
    <w:p w14:paraId="22E41879" w14:textId="77777777" w:rsidR="003F1FBB" w:rsidRDefault="007A768B">
      <w:pPr>
        <w:pStyle w:val="ListBullet"/>
      </w:pPr>
      <w:r>
        <w:t>Udemy: Complete Python &amp; Python OOP with Exercises Projects (Oct 2024)</w:t>
      </w:r>
    </w:p>
    <w:p w14:paraId="238BB0BA" w14:textId="77777777" w:rsidR="003F1FBB" w:rsidRDefault="007A768B">
      <w:pPr>
        <w:pStyle w:val="ListBullet"/>
      </w:pPr>
      <w:r>
        <w:t>Udemy: Ethical Hacking: Network Exploitation Basics (Oct 2024)</w:t>
      </w:r>
    </w:p>
    <w:p w14:paraId="41079015" w14:textId="77777777" w:rsidR="003F1FBB" w:rsidRDefault="007A768B">
      <w:pPr>
        <w:pStyle w:val="ListBullet"/>
      </w:pPr>
      <w:r>
        <w:t>TryHackMe: Introduction to Cybersecurity (2024)</w:t>
      </w:r>
    </w:p>
    <w:p w14:paraId="5A2F5E87" w14:textId="77777777" w:rsidR="003F1FBB" w:rsidRDefault="007A768B">
      <w:pPr>
        <w:pStyle w:val="ListBullet"/>
      </w:pPr>
      <w:r>
        <w:t>Coursera: Python for Everybody (2023)</w:t>
      </w:r>
    </w:p>
    <w:p w14:paraId="664A4645" w14:textId="77777777" w:rsidR="003F1FBB" w:rsidRDefault="007A768B">
      <w:pPr>
        <w:pStyle w:val="ListBullet"/>
      </w:pPr>
      <w:r>
        <w:t>Cisco CCNA</w:t>
      </w:r>
      <w:r>
        <w:t xml:space="preserve"> Certification – Pursuing (Expected 2025)</w:t>
      </w:r>
    </w:p>
    <w:p w14:paraId="4A76AE1E" w14:textId="77777777" w:rsidR="003F1FBB" w:rsidRDefault="007A768B">
      <w:pPr>
        <w:pStyle w:val="Heading1"/>
      </w:pPr>
      <w:r>
        <w:t>Soft Skills</w:t>
      </w:r>
    </w:p>
    <w:p w14:paraId="460281B3" w14:textId="77777777" w:rsidR="003F1FBB" w:rsidRDefault="007A768B">
      <w:pPr>
        <w:pStyle w:val="ListBullet"/>
      </w:pPr>
      <w:r>
        <w:t>Analytical &amp; Problem-Solving Skills</w:t>
      </w:r>
    </w:p>
    <w:p w14:paraId="693690D5" w14:textId="77777777" w:rsidR="003F1FBB" w:rsidRDefault="007A768B">
      <w:pPr>
        <w:pStyle w:val="ListBullet"/>
      </w:pPr>
      <w:r>
        <w:t>Strong Communication &amp; Team Collaboration</w:t>
      </w:r>
    </w:p>
    <w:p w14:paraId="6D5F2F4A" w14:textId="77777777" w:rsidR="003F1FBB" w:rsidRDefault="007A768B">
      <w:pPr>
        <w:pStyle w:val="ListBullet"/>
      </w:pPr>
      <w:r>
        <w:t>Adaptability &amp; Continuous Learning</w:t>
      </w:r>
    </w:p>
    <w:p w14:paraId="77A62A02" w14:textId="77777777" w:rsidR="003F1FBB" w:rsidRDefault="007A768B">
      <w:pPr>
        <w:pStyle w:val="ListBullet"/>
      </w:pPr>
      <w:r>
        <w:t>Technical Documentation &amp; Reporting</w:t>
      </w:r>
    </w:p>
    <w:p w14:paraId="3CA67FF2" w14:textId="77777777" w:rsidR="003F1FBB" w:rsidRDefault="007A768B">
      <w:pPr>
        <w:pStyle w:val="ListBullet"/>
      </w:pPr>
      <w:r>
        <w:t>Ability to Work Under Pressure</w:t>
      </w:r>
    </w:p>
    <w:p w14:paraId="5A872C12" w14:textId="77777777" w:rsidR="003F1FBB" w:rsidRDefault="007A768B">
      <w:pPr>
        <w:pStyle w:val="Heading1"/>
      </w:pPr>
      <w:r>
        <w:t>Languages</w:t>
      </w:r>
    </w:p>
    <w:p w14:paraId="0EB2A17B" w14:textId="217C3C36" w:rsidR="003F1FBB" w:rsidRDefault="007A768B">
      <w:r>
        <w:t>• English (F</w:t>
      </w:r>
      <w:r>
        <w:t>luent)</w:t>
      </w:r>
      <w:r>
        <w:br/>
        <w:t>• Bangla</w:t>
      </w:r>
    </w:p>
    <w:sectPr w:rsidR="003F1F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FBB"/>
    <w:rsid w:val="007A76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4CF69"/>
  <w14:defaultImageDpi w14:val="300"/>
  <w15:docId w15:val="{F72980F8-5A33-4F40-816B-4AAAABD1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saiful Islam</cp:lastModifiedBy>
  <cp:revision>2</cp:revision>
  <dcterms:created xsi:type="dcterms:W3CDTF">2013-12-23T23:15:00Z</dcterms:created>
  <dcterms:modified xsi:type="dcterms:W3CDTF">2025-09-16T06:59:00Z</dcterms:modified>
  <cp:category/>
</cp:coreProperties>
</file>